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ICT Practitioner Level 1 Training Manual: UVQ Aligned Modules</w:t>
      </w:r>
    </w:p>
    <w:p>
      <w:pPr>
        <w:pStyle w:val="Heading1"/>
      </w:pPr>
      <w:r>
        <w:t>UE/CAU/M1.1 – Assemble Computer System</w:t>
      </w:r>
    </w:p>
    <w:p>
      <w:pPr>
        <w:pStyle w:val="ListBullet"/>
      </w:pPr>
      <w:r>
        <w:t>• Introduction to Computer Hardware</w:t>
      </w:r>
    </w:p>
    <w:p>
      <w:pPr>
        <w:pStyle w:val="ListBullet"/>
      </w:pPr>
      <w:r>
        <w:t>• Types of Computers (Desktop, Laptop, Servers)</w:t>
      </w:r>
    </w:p>
    <w:p>
      <w:pPr>
        <w:pStyle w:val="ListBullet"/>
      </w:pPr>
      <w:r>
        <w:t>• Internal Components (Motherboard, CPU, RAM, Storage)</w:t>
      </w:r>
    </w:p>
    <w:p>
      <w:pPr>
        <w:pStyle w:val="ListBullet"/>
      </w:pPr>
      <w:r>
        <w:t>• Peripheral Devices (Monitor, Keyboard, Mouse, Printers)</w:t>
      </w:r>
    </w:p>
    <w:p>
      <w:pPr>
        <w:pStyle w:val="ListBullet"/>
      </w:pPr>
      <w:r>
        <w:t>• Tools for Assembling Computers</w:t>
      </w:r>
    </w:p>
    <w:p>
      <w:pPr>
        <w:pStyle w:val="ListBullet"/>
      </w:pPr>
      <w:r>
        <w:t>• Safety Precautions and ESD</w:t>
      </w:r>
    </w:p>
    <w:p>
      <w:pPr>
        <w:pStyle w:val="ListBullet"/>
      </w:pPr>
      <w:r>
        <w:t>• Step-by-Step Assembling Process</w:t>
      </w:r>
    </w:p>
    <w:p>
      <w:pPr>
        <w:pStyle w:val="ListBullet"/>
      </w:pPr>
      <w:r>
        <w:t>• BIOS/UEFI Basics and Configuration</w:t>
      </w:r>
    </w:p>
    <w:p>
      <w:pPr>
        <w:pStyle w:val="ListBullet"/>
      </w:pPr>
      <w:r>
        <w:t>• First Boot and Basic Troubleshooting</w:t>
      </w:r>
    </w:p>
    <w:p>
      <w:pPr>
        <w:pStyle w:val="Heading1"/>
      </w:pPr>
      <w:r>
        <w:t>UE/CAU/M1.2 – Maintain a Computer</w:t>
      </w:r>
    </w:p>
    <w:p>
      <w:pPr>
        <w:pStyle w:val="ListBullet"/>
      </w:pPr>
      <w:r>
        <w:t>• Introduction to Preventive Maintenance</w:t>
      </w:r>
    </w:p>
    <w:p>
      <w:pPr>
        <w:pStyle w:val="ListBullet"/>
      </w:pPr>
      <w:r>
        <w:t>• Cleaning Hardware Components Safely</w:t>
      </w:r>
    </w:p>
    <w:p>
      <w:pPr>
        <w:pStyle w:val="ListBullet"/>
      </w:pPr>
      <w:r>
        <w:t>• Software Maintenance (Defragmentation, Updates, etc.)</w:t>
      </w:r>
    </w:p>
    <w:p>
      <w:pPr>
        <w:pStyle w:val="ListBullet"/>
      </w:pPr>
      <w:r>
        <w:t>• Antivirus and Anti-Malware Tools</w:t>
      </w:r>
    </w:p>
    <w:p>
      <w:pPr>
        <w:pStyle w:val="ListBullet"/>
      </w:pPr>
      <w:r>
        <w:t>• Troubleshooting Hardware Issues</w:t>
      </w:r>
    </w:p>
    <w:p>
      <w:pPr>
        <w:pStyle w:val="ListBullet"/>
      </w:pPr>
      <w:r>
        <w:t>• Diagnosing Boot Problems</w:t>
      </w:r>
    </w:p>
    <w:p>
      <w:pPr>
        <w:pStyle w:val="ListBullet"/>
      </w:pPr>
      <w:r>
        <w:t>• Replacing Faulty Components (RAM, HDD, PSU, etc.)</w:t>
      </w:r>
    </w:p>
    <w:p>
      <w:pPr>
        <w:pStyle w:val="ListBullet"/>
      </w:pPr>
      <w:r>
        <w:t>• Maintaining Power Supplies and Cooling Systems</w:t>
      </w:r>
    </w:p>
    <w:p>
      <w:pPr>
        <w:pStyle w:val="Heading1"/>
      </w:pPr>
      <w:r>
        <w:t>UE/CAU/M1.3 – Use Office Applications</w:t>
      </w:r>
    </w:p>
    <w:p>
      <w:pPr>
        <w:pStyle w:val="ListBullet"/>
      </w:pPr>
      <w:r>
        <w:t>• Introduction to Office Suites (MS Office, LibreOffice)</w:t>
      </w:r>
    </w:p>
    <w:p>
      <w:pPr>
        <w:pStyle w:val="ListBullet"/>
      </w:pPr>
      <w:r>
        <w:t>• Word Processing Basics (MS Word)</w:t>
      </w:r>
    </w:p>
    <w:p>
      <w:pPr>
        <w:pStyle w:val="ListBullet"/>
      </w:pPr>
      <w:r>
        <w:t>• Spreadsheets (MS Excel)</w:t>
      </w:r>
    </w:p>
    <w:p>
      <w:pPr>
        <w:pStyle w:val="ListBullet"/>
      </w:pPr>
      <w:r>
        <w:t>• Presentations (MS PowerPoint)</w:t>
      </w:r>
    </w:p>
    <w:p>
      <w:pPr>
        <w:pStyle w:val="ListBullet"/>
      </w:pPr>
      <w:r>
        <w:t>• File Management and Saving Documents</w:t>
      </w:r>
    </w:p>
    <w:p>
      <w:pPr>
        <w:pStyle w:val="ListBullet"/>
      </w:pPr>
      <w:r>
        <w:t>• Using Templates and Styles</w:t>
      </w:r>
    </w:p>
    <w:p>
      <w:pPr>
        <w:pStyle w:val="Heading1"/>
      </w:pPr>
      <w:r>
        <w:t>UE/CAU/M1.4 – Use the Internet/Web</w:t>
      </w:r>
    </w:p>
    <w:p>
      <w:pPr>
        <w:pStyle w:val="ListBullet"/>
      </w:pPr>
      <w:r>
        <w:t>• Introduction to the Internet and Web</w:t>
      </w:r>
    </w:p>
    <w:p>
      <w:pPr>
        <w:pStyle w:val="ListBullet"/>
      </w:pPr>
      <w:r>
        <w:t>• Web Browsers (Chrome, Firefox, Edge)</w:t>
      </w:r>
    </w:p>
    <w:p>
      <w:pPr>
        <w:pStyle w:val="ListBullet"/>
      </w:pPr>
      <w:r>
        <w:t>• Search Engines and Effective Searching</w:t>
      </w:r>
    </w:p>
    <w:p>
      <w:pPr>
        <w:pStyle w:val="ListBullet"/>
      </w:pPr>
      <w:r>
        <w:t>• Using Email (Gmail, Outlook)</w:t>
      </w:r>
    </w:p>
    <w:p>
      <w:pPr>
        <w:pStyle w:val="ListBullet"/>
      </w:pPr>
      <w:r>
        <w:t>• Cloud Storage Basics (Google Drive, OneDrive)</w:t>
      </w:r>
    </w:p>
    <w:p>
      <w:pPr>
        <w:pStyle w:val="ListBullet"/>
      </w:pPr>
      <w:r>
        <w:t>• Internet Safety and Responsible Use</w:t>
      </w:r>
    </w:p>
    <w:p>
      <w:pPr>
        <w:pStyle w:val="ListBullet"/>
      </w:pPr>
      <w:r>
        <w:t>• Social Media and Communication Tools</w:t>
      </w:r>
    </w:p>
    <w:p>
      <w:pPr>
        <w:pStyle w:val="ListBullet"/>
      </w:pPr>
      <w:r>
        <w:t>• Downloading and Uploading Files</w:t>
      </w:r>
    </w:p>
    <w:p>
      <w:pPr>
        <w:pStyle w:val="Heading1"/>
      </w:pPr>
      <w:r>
        <w:t>UE/CAU/M1.5 – Setup Computer Networks</w:t>
      </w:r>
    </w:p>
    <w:p>
      <w:pPr>
        <w:pStyle w:val="ListBullet"/>
      </w:pPr>
      <w:r>
        <w:t>• Introduction to Networking</w:t>
      </w:r>
    </w:p>
    <w:p>
      <w:pPr>
        <w:pStyle w:val="ListBullet"/>
      </w:pPr>
      <w:r>
        <w:t>• Types of Networks (LAN, WAN, MAN)</w:t>
      </w:r>
    </w:p>
    <w:p>
      <w:pPr>
        <w:pStyle w:val="ListBullet"/>
      </w:pPr>
      <w:r>
        <w:t>• Networking Devices (Router, Switch, Modem)</w:t>
      </w:r>
    </w:p>
    <w:p>
      <w:pPr>
        <w:pStyle w:val="ListBullet"/>
      </w:pPr>
      <w:r>
        <w:t>• Network Topologies and Media</w:t>
      </w:r>
    </w:p>
    <w:p>
      <w:pPr>
        <w:pStyle w:val="ListBullet"/>
      </w:pPr>
      <w:r>
        <w:t>• IP Addressing and Subnetting Basics</w:t>
      </w:r>
    </w:p>
    <w:p>
      <w:pPr>
        <w:pStyle w:val="ListBullet"/>
      </w:pPr>
      <w:r>
        <w:t>• Wireless vs Wired Networking</w:t>
      </w:r>
    </w:p>
    <w:p>
      <w:pPr>
        <w:pStyle w:val="ListBullet"/>
      </w:pPr>
      <w:r>
        <w:t>• Setting Up a Simple Peer-to-Peer Network</w:t>
      </w:r>
    </w:p>
    <w:p>
      <w:pPr>
        <w:pStyle w:val="ListBullet"/>
      </w:pPr>
      <w:r>
        <w:t>• Network Troubleshooting Tools (ping, ipconfig, etc.)</w:t>
      </w:r>
    </w:p>
    <w:p>
      <w:pPr>
        <w:pStyle w:val="ListBullet"/>
      </w:pPr>
      <w:r>
        <w:t>• Safety and Security in Networks</w:t>
      </w:r>
    </w:p>
    <w:p>
      <w:pPr>
        <w:pStyle w:val="Heading1"/>
      </w:pPr>
      <w:r>
        <w:t>UE/CAU/M1.6 – Perform System Security</w:t>
      </w:r>
    </w:p>
    <w:p>
      <w:pPr>
        <w:pStyle w:val="ListBullet"/>
      </w:pPr>
      <w:r>
        <w:t>• Introduction to Computer Security</w:t>
      </w:r>
    </w:p>
    <w:p>
      <w:pPr>
        <w:pStyle w:val="ListBullet"/>
      </w:pPr>
      <w:r>
        <w:t>• Types of Threats (Viruses, Trojans, Ransomware, Phishing)</w:t>
      </w:r>
    </w:p>
    <w:p>
      <w:pPr>
        <w:pStyle w:val="ListBullet"/>
      </w:pPr>
      <w:r>
        <w:t>• User Authentication (Passwords, Biometrics)</w:t>
      </w:r>
    </w:p>
    <w:p>
      <w:pPr>
        <w:pStyle w:val="ListBullet"/>
      </w:pPr>
      <w:r>
        <w:t>• Security Software and Tools (Antivirus, Firewall)</w:t>
      </w:r>
    </w:p>
    <w:p>
      <w:pPr>
        <w:pStyle w:val="ListBullet"/>
      </w:pPr>
      <w:r>
        <w:t>• Safe Browsing Practices</w:t>
      </w:r>
    </w:p>
    <w:p>
      <w:pPr>
        <w:pStyle w:val="ListBullet"/>
      </w:pPr>
      <w:r>
        <w:t>• Data Backup and Recovery Methods</w:t>
      </w:r>
    </w:p>
    <w:p>
      <w:pPr>
        <w:pStyle w:val="ListBullet"/>
      </w:pPr>
      <w:r>
        <w:t>• Windows Security Features (Defender, Updates)</w:t>
      </w:r>
    </w:p>
    <w:p>
      <w:pPr>
        <w:pStyle w:val="ListBullet"/>
      </w:pPr>
      <w:r>
        <w:t>• Network Security Basics (Encryption, Wi-Fi Protection)</w:t>
      </w:r>
    </w:p>
    <w:p>
      <w:pPr>
        <w:pStyle w:val="Heading1"/>
      </w:pPr>
      <w:r>
        <w:t>UE/CAU/M1.7 – Perform Entrepreneurship Tasks</w:t>
      </w:r>
    </w:p>
    <w:p>
      <w:pPr>
        <w:pStyle w:val="ListBullet"/>
      </w:pPr>
      <w:r>
        <w:t>• Introduction to Entrepreneurship</w:t>
      </w:r>
    </w:p>
    <w:p>
      <w:pPr>
        <w:pStyle w:val="ListBullet"/>
      </w:pPr>
      <w:r>
        <w:t>• Business Ideas in ICT (Repairs, Training, Internet Café, etc.)</w:t>
      </w:r>
    </w:p>
    <w:p>
      <w:pPr>
        <w:pStyle w:val="ListBullet"/>
      </w:pPr>
      <w:r>
        <w:t>• Business Planning Basics</w:t>
      </w:r>
    </w:p>
    <w:p>
      <w:pPr>
        <w:pStyle w:val="ListBullet"/>
      </w:pPr>
      <w:r>
        <w:t>• Sources of Capital and Budgeting</w:t>
      </w:r>
    </w:p>
    <w:p>
      <w:pPr>
        <w:pStyle w:val="ListBullet"/>
      </w:pPr>
      <w:r>
        <w:t>• Marketing and Customer Service</w:t>
      </w:r>
    </w:p>
    <w:p>
      <w:pPr>
        <w:pStyle w:val="ListBullet"/>
      </w:pPr>
      <w:r>
        <w:t>• Bookkeeping and Record Keeping</w:t>
      </w:r>
    </w:p>
    <w:p>
      <w:pPr>
        <w:pStyle w:val="ListBullet"/>
      </w:pPr>
      <w:r>
        <w:t>• Time Management and Work Ethics</w:t>
      </w:r>
    </w:p>
    <w:p>
      <w:pPr>
        <w:pStyle w:val="ListBullet"/>
      </w:pPr>
      <w:r>
        <w:t>• Opportunities for ICT Startups in Uganda</w:t>
      </w:r>
    </w:p>
    <w:p>
      <w:pPr>
        <w:pStyle w:val="Heading1"/>
      </w:pPr>
      <w:r>
        <w:t>Bonus Sections to Include</w:t>
      </w:r>
    </w:p>
    <w:p>
      <w:pPr>
        <w:pStyle w:val="ListBullet"/>
      </w:pPr>
      <w:r>
        <w:t>• Glossary of ICT Terms</w:t>
      </w:r>
    </w:p>
    <w:p>
      <w:pPr>
        <w:pStyle w:val="ListBullet"/>
      </w:pPr>
      <w:r>
        <w:t>• Practice Exercises and Quizzes per Module</w:t>
      </w:r>
    </w:p>
    <w:p>
      <w:pPr>
        <w:pStyle w:val="ListBullet"/>
      </w:pPr>
      <w:r>
        <w:t>• Final Practice Exam or Assessment Guide</w:t>
      </w:r>
    </w:p>
    <w:p>
      <w:pPr>
        <w:pStyle w:val="ListBullet"/>
      </w:pPr>
      <w:r>
        <w:t>• Real-world Case Studies (e.g., setting up a network for a school)</w:t>
      </w:r>
    </w:p>
    <w:p>
      <w:pPr>
        <w:pStyle w:val="ListBullet"/>
      </w:pPr>
      <w:r>
        <w:t>• References and Further Reading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